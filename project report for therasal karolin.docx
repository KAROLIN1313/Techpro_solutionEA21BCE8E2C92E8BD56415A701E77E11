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4" w:line="360" w:lineRule="auto"/>
        <w:ind w:left="3766" w:right="3731" w:firstLine="0"/>
        <w:jc w:val="center"/>
      </w:pPr>
      <w:r>
        <w:t>PROJECT</w:t>
      </w:r>
      <w:r>
        <w:rPr>
          <w:spacing w:val="-2"/>
        </w:rPr>
        <w:t xml:space="preserve"> </w:t>
      </w:r>
      <w:r>
        <w:t>REPORT</w:t>
      </w:r>
    </w:p>
    <w:p>
      <w:pPr>
        <w:pStyle w:val="7"/>
        <w:numPr>
          <w:ilvl w:val="0"/>
          <w:numId w:val="1"/>
        </w:numPr>
        <w:tabs>
          <w:tab w:val="left" w:pos="1000"/>
          <w:tab w:val="left" w:pos="1001"/>
        </w:tabs>
        <w:spacing w:before="188" w:after="0" w:line="360" w:lineRule="auto"/>
        <w:ind w:left="1001" w:right="0" w:hanging="621"/>
        <w:jc w:val="left"/>
        <w:rPr>
          <w:b/>
          <w:sz w:val="28"/>
        </w:rPr>
      </w:pPr>
      <w:r>
        <w:rPr>
          <w:b/>
          <w:sz w:val="28"/>
        </w:rPr>
        <w:t>INTRODUCTION:</w:t>
      </w:r>
    </w:p>
    <w:p>
      <w:pPr>
        <w:pStyle w:val="2"/>
        <w:numPr>
          <w:ilvl w:val="1"/>
          <w:numId w:val="1"/>
        </w:numPr>
        <w:tabs>
          <w:tab w:val="left" w:pos="1001"/>
        </w:tabs>
        <w:spacing w:before="183" w:after="0" w:line="360" w:lineRule="auto"/>
        <w:ind w:left="1001" w:right="0" w:hanging="401"/>
        <w:jc w:val="left"/>
      </w:pPr>
      <w:r>
        <w:t>OVERVIEW</w:t>
      </w:r>
    </w:p>
    <w:p>
      <w:pPr>
        <w:pStyle w:val="5"/>
        <w:spacing w:before="178" w:line="360" w:lineRule="auto"/>
        <w:ind w:left="380" w:right="330" w:firstLine="1260"/>
        <w:jc w:val="both"/>
      </w:pPr>
      <w:r>
        <w:t>Techpro solution is an information technology solutions company know</w:t>
      </w:r>
      <w:r>
        <w:rPr>
          <w:spacing w:val="-67"/>
        </w:rPr>
        <w:t xml:space="preserve"> </w:t>
      </w:r>
      <w:r>
        <w:t>for helping its clients achieve their business objectives. Global in scope,we provide</w:t>
      </w:r>
      <w:r>
        <w:rPr>
          <w:spacing w:val="-67"/>
        </w:rPr>
        <w:t xml:space="preserve"> </w:t>
      </w:r>
      <w:r>
        <w:rPr>
          <w:spacing w:val="-3"/>
        </w:rPr>
        <w:t>experience</w:t>
      </w:r>
      <w:r>
        <w:rPr>
          <w:spacing w:val="-13"/>
        </w:rPr>
        <w:t xml:space="preserve"> </w:t>
      </w:r>
      <w:r>
        <w:rPr>
          <w:spacing w:val="-3"/>
        </w:rPr>
        <w:t>information</w:t>
      </w:r>
      <w:r>
        <w:rPr>
          <w:spacing w:val="-14"/>
        </w:rPr>
        <w:t xml:space="preserve"> </w:t>
      </w:r>
      <w:r>
        <w:rPr>
          <w:spacing w:val="-3"/>
        </w:rPr>
        <w:t>technology</w:t>
      </w:r>
      <w:r>
        <w:rPr>
          <w:spacing w:val="-13"/>
        </w:rPr>
        <w:t xml:space="preserve"> </w:t>
      </w:r>
      <w:r>
        <w:rPr>
          <w:spacing w:val="-3"/>
        </w:rPr>
        <w:t>and</w:t>
      </w:r>
      <w:r>
        <w:rPr>
          <w:spacing w:val="-12"/>
        </w:rPr>
        <w:t xml:space="preserve"> </w:t>
      </w:r>
      <w:r>
        <w:rPr>
          <w:spacing w:val="-3"/>
        </w:rPr>
        <w:t>engineering</w:t>
      </w:r>
      <w:r>
        <w:rPr>
          <w:spacing w:val="-14"/>
        </w:rPr>
        <w:t xml:space="preserve"> </w:t>
      </w:r>
      <w:r>
        <w:rPr>
          <w:spacing w:val="-3"/>
        </w:rPr>
        <w:t>professionals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right</w:t>
      </w:r>
      <w:r>
        <w:rPr>
          <w:spacing w:val="-11"/>
        </w:rPr>
        <w:t xml:space="preserve"> </w:t>
      </w:r>
      <w:r>
        <w:rPr>
          <w:spacing w:val="-2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6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place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clients</w:t>
      </w:r>
      <w:r>
        <w:rPr>
          <w:spacing w:val="-14"/>
        </w:rPr>
        <w:t xml:space="preserve"> </w:t>
      </w:r>
      <w:r>
        <w:t>mission</w:t>
      </w:r>
      <w:r>
        <w:rPr>
          <w:spacing w:val="-16"/>
        </w:rPr>
        <w:t xml:space="preserve"> </w:t>
      </w:r>
      <w:r>
        <w:t>critical</w:t>
      </w:r>
      <w:r>
        <w:rPr>
          <w:spacing w:val="-13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needs.</w:t>
      </w:r>
    </w:p>
    <w:p>
      <w:pPr>
        <w:pStyle w:val="2"/>
        <w:numPr>
          <w:ilvl w:val="1"/>
          <w:numId w:val="1"/>
        </w:numPr>
        <w:tabs>
          <w:tab w:val="left" w:pos="1720"/>
          <w:tab w:val="left" w:pos="1721"/>
        </w:tabs>
        <w:spacing w:before="164" w:after="0" w:line="360" w:lineRule="auto"/>
        <w:ind w:left="1721" w:right="0" w:hanging="980"/>
        <w:jc w:val="left"/>
      </w:pPr>
      <w:r>
        <w:t>PURPOSE</w:t>
      </w:r>
    </w:p>
    <w:p>
      <w:pPr>
        <w:pStyle w:val="5"/>
        <w:spacing w:before="174" w:line="360" w:lineRule="auto"/>
        <w:ind w:left="380" w:right="342" w:firstLine="780"/>
        <w:jc w:val="both"/>
      </w:pPr>
      <w:r>
        <w:t>We are committed to achieve customer business objectives by delivering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adopting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technologies.our</w:t>
      </w:r>
      <w:r>
        <w:rPr>
          <w:spacing w:val="1"/>
        </w:rPr>
        <w:t xml:space="preserve"> </w:t>
      </w:r>
      <w:r>
        <w:t>mission: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channelize the knowledge, expertise and experience that has gained over the years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recommending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customers.</w:t>
      </w:r>
    </w:p>
    <w:p>
      <w:pPr>
        <w:pStyle w:val="7"/>
        <w:numPr>
          <w:ilvl w:val="0"/>
          <w:numId w:val="2"/>
        </w:numPr>
        <w:tabs>
          <w:tab w:val="left" w:pos="706"/>
        </w:tabs>
        <w:spacing w:before="173" w:after="0" w:line="480" w:lineRule="auto"/>
        <w:ind w:left="705" w:right="0" w:hanging="426"/>
        <w:jc w:val="both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know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 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Zoho books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 field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techpro</w:t>
      </w:r>
      <w:r>
        <w:rPr>
          <w:spacing w:val="-1"/>
          <w:sz w:val="28"/>
        </w:rPr>
        <w:t xml:space="preserve"> </w:t>
      </w:r>
      <w:r>
        <w:rPr>
          <w:sz w:val="28"/>
        </w:rPr>
        <w:t>solution.</w:t>
      </w:r>
    </w:p>
    <w:p>
      <w:pPr>
        <w:pStyle w:val="7"/>
        <w:numPr>
          <w:ilvl w:val="0"/>
          <w:numId w:val="2"/>
        </w:numPr>
        <w:tabs>
          <w:tab w:val="left" w:pos="706"/>
        </w:tabs>
        <w:spacing w:before="198" w:after="0" w:line="480" w:lineRule="auto"/>
        <w:ind w:left="705" w:right="347" w:hanging="425"/>
        <w:jc w:val="left"/>
        <w:rPr>
          <w:sz w:val="28"/>
        </w:rPr>
      </w:pPr>
      <w:r>
        <w:rPr>
          <w:sz w:val="28"/>
        </w:rPr>
        <w:t>To</w:t>
      </w:r>
      <w:r>
        <w:rPr>
          <w:spacing w:val="56"/>
          <w:sz w:val="28"/>
        </w:rPr>
        <w:t xml:space="preserve"> </w:t>
      </w:r>
      <w:r>
        <w:rPr>
          <w:sz w:val="28"/>
        </w:rPr>
        <w:t>get</w:t>
      </w:r>
      <w:r>
        <w:rPr>
          <w:spacing w:val="59"/>
          <w:sz w:val="28"/>
        </w:rPr>
        <w:t xml:space="preserve"> </w:t>
      </w:r>
      <w:r>
        <w:rPr>
          <w:sz w:val="28"/>
        </w:rPr>
        <w:t>the</w:t>
      </w:r>
      <w:r>
        <w:rPr>
          <w:spacing w:val="58"/>
          <w:sz w:val="28"/>
        </w:rPr>
        <w:t xml:space="preserve"> </w:t>
      </w:r>
      <w:r>
        <w:rPr>
          <w:sz w:val="28"/>
        </w:rPr>
        <w:t>practical</w:t>
      </w:r>
      <w:r>
        <w:rPr>
          <w:spacing w:val="53"/>
          <w:sz w:val="28"/>
        </w:rPr>
        <w:t xml:space="preserve"> </w:t>
      </w:r>
      <w:r>
        <w:rPr>
          <w:sz w:val="28"/>
        </w:rPr>
        <w:t>experience</w:t>
      </w:r>
      <w:r>
        <w:rPr>
          <w:spacing w:val="53"/>
          <w:sz w:val="28"/>
        </w:rPr>
        <w:t xml:space="preserve"> </w:t>
      </w:r>
      <w:r>
        <w:rPr>
          <w:sz w:val="28"/>
        </w:rPr>
        <w:t>in</w:t>
      </w:r>
      <w:r>
        <w:rPr>
          <w:spacing w:val="56"/>
          <w:sz w:val="28"/>
        </w:rPr>
        <w:t xml:space="preserve"> </w:t>
      </w:r>
      <w:r>
        <w:rPr>
          <w:sz w:val="28"/>
        </w:rPr>
        <w:t>preparing</w:t>
      </w:r>
      <w:r>
        <w:rPr>
          <w:spacing w:val="57"/>
          <w:sz w:val="28"/>
        </w:rPr>
        <w:t xml:space="preserve"> </w:t>
      </w:r>
      <w:r>
        <w:rPr>
          <w:sz w:val="28"/>
        </w:rPr>
        <w:t>and</w:t>
      </w:r>
      <w:r>
        <w:rPr>
          <w:spacing w:val="57"/>
          <w:sz w:val="28"/>
        </w:rPr>
        <w:t xml:space="preserve"> </w:t>
      </w:r>
      <w:r>
        <w:rPr>
          <w:sz w:val="28"/>
        </w:rPr>
        <w:t>maintaining</w:t>
      </w:r>
      <w:r>
        <w:rPr>
          <w:spacing w:val="52"/>
          <w:sz w:val="28"/>
        </w:rPr>
        <w:t xml:space="preserve"> </w:t>
      </w:r>
      <w:r>
        <w:rPr>
          <w:sz w:val="28"/>
        </w:rPr>
        <w:t>zoho</w:t>
      </w:r>
      <w:r>
        <w:rPr>
          <w:spacing w:val="57"/>
          <w:sz w:val="28"/>
        </w:rPr>
        <w:t xml:space="preserve"> </w:t>
      </w:r>
      <w:r>
        <w:rPr>
          <w:sz w:val="28"/>
        </w:rPr>
        <w:t>books</w:t>
      </w:r>
      <w:r>
        <w:rPr>
          <w:spacing w:val="53"/>
          <w:sz w:val="28"/>
        </w:rPr>
        <w:t xml:space="preserve"> </w:t>
      </w:r>
      <w:r>
        <w:rPr>
          <w:sz w:val="28"/>
        </w:rPr>
        <w:t>at</w:t>
      </w:r>
      <w:r>
        <w:rPr>
          <w:spacing w:val="-67"/>
          <w:sz w:val="28"/>
        </w:rPr>
        <w:t xml:space="preserve"> </w:t>
      </w:r>
      <w:r>
        <w:rPr>
          <w:sz w:val="28"/>
        </w:rPr>
        <w:t>techpro</w:t>
      </w:r>
      <w:r>
        <w:rPr>
          <w:spacing w:val="-1"/>
          <w:sz w:val="28"/>
        </w:rPr>
        <w:t xml:space="preserve"> </w:t>
      </w:r>
      <w:r>
        <w:rPr>
          <w:sz w:val="28"/>
        </w:rPr>
        <w:t>solution.</w:t>
      </w:r>
    </w:p>
    <w:p>
      <w:pPr>
        <w:pStyle w:val="7"/>
        <w:numPr>
          <w:ilvl w:val="0"/>
          <w:numId w:val="2"/>
        </w:numPr>
        <w:tabs>
          <w:tab w:val="left" w:pos="706"/>
        </w:tabs>
        <w:spacing w:before="182" w:after="0" w:line="480" w:lineRule="auto"/>
        <w:ind w:left="705" w:right="0" w:hanging="426"/>
        <w:jc w:val="both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get the</w:t>
      </w:r>
      <w:r>
        <w:rPr>
          <w:spacing w:val="-2"/>
          <w:sz w:val="28"/>
        </w:rPr>
        <w:t xml:space="preserve"> </w:t>
      </w:r>
      <w:r>
        <w:rPr>
          <w:sz w:val="28"/>
        </w:rPr>
        <w:t>practical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getting</w:t>
      </w:r>
      <w:r>
        <w:rPr>
          <w:spacing w:val="-2"/>
          <w:sz w:val="28"/>
        </w:rPr>
        <w:t xml:space="preserve"> </w:t>
      </w:r>
      <w:r>
        <w:rPr>
          <w:sz w:val="28"/>
        </w:rPr>
        <w:t>report.</w:t>
      </w:r>
    </w:p>
    <w:p>
      <w:pPr>
        <w:pStyle w:val="7"/>
        <w:numPr>
          <w:ilvl w:val="0"/>
          <w:numId w:val="2"/>
        </w:numPr>
        <w:tabs>
          <w:tab w:val="left" w:pos="706"/>
        </w:tabs>
        <w:spacing w:before="198" w:after="0" w:line="480" w:lineRule="auto"/>
        <w:ind w:left="705" w:right="0" w:hanging="426"/>
        <w:jc w:val="both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 the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1"/>
          <w:sz w:val="28"/>
        </w:rPr>
        <w:t xml:space="preserve"> </w:t>
      </w:r>
      <w:r>
        <w:rPr>
          <w:sz w:val="28"/>
        </w:rPr>
        <w:t>about empathy</w:t>
      </w:r>
      <w:r>
        <w:rPr>
          <w:spacing w:val="-2"/>
          <w:sz w:val="28"/>
        </w:rPr>
        <w:t xml:space="preserve"> </w:t>
      </w:r>
      <w:r>
        <w:rPr>
          <w:sz w:val="28"/>
        </w:rPr>
        <w:t>map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brain</w:t>
      </w:r>
      <w:r>
        <w:rPr>
          <w:spacing w:val="-1"/>
          <w:sz w:val="28"/>
        </w:rPr>
        <w:t xml:space="preserve"> </w:t>
      </w:r>
      <w:r>
        <w:rPr>
          <w:sz w:val="28"/>
        </w:rPr>
        <w:t>storming</w:t>
      </w:r>
      <w:r>
        <w:rPr>
          <w:spacing w:val="-2"/>
          <w:sz w:val="28"/>
        </w:rPr>
        <w:t xml:space="preserve"> </w:t>
      </w:r>
      <w:r>
        <w:rPr>
          <w:sz w:val="28"/>
        </w:rPr>
        <w:t>map.</w:t>
      </w:r>
    </w:p>
    <w:p>
      <w:pPr>
        <w:pStyle w:val="7"/>
        <w:numPr>
          <w:ilvl w:val="0"/>
          <w:numId w:val="2"/>
        </w:numPr>
        <w:tabs>
          <w:tab w:val="left" w:pos="705"/>
          <w:tab w:val="left" w:pos="706"/>
        </w:tabs>
        <w:spacing w:before="203" w:after="0" w:line="480" w:lineRule="auto"/>
        <w:ind w:left="705" w:right="0" w:hanging="426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1"/>
          <w:sz w:val="28"/>
        </w:rPr>
        <w:t xml:space="preserve"> </w:t>
      </w:r>
      <w:r>
        <w:rPr>
          <w:sz w:val="28"/>
        </w:rPr>
        <w:t>overall experience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zoho book</w:t>
      </w:r>
      <w:r>
        <w:rPr>
          <w:spacing w:val="-1"/>
          <w:sz w:val="28"/>
        </w:rPr>
        <w:t xml:space="preserve"> </w:t>
      </w:r>
      <w:r>
        <w:rPr>
          <w:sz w:val="28"/>
        </w:rPr>
        <w:t>a online</w:t>
      </w:r>
      <w:r>
        <w:rPr>
          <w:spacing w:val="-1"/>
          <w:sz w:val="28"/>
        </w:rPr>
        <w:t xml:space="preserve"> </w:t>
      </w:r>
      <w:r>
        <w:rPr>
          <w:sz w:val="28"/>
        </w:rPr>
        <w:t>accounting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applications.</w:t>
      </w:r>
    </w:p>
    <w:p>
      <w:pPr>
        <w:pStyle w:val="7"/>
        <w:numPr>
          <w:ilvl w:val="0"/>
          <w:numId w:val="2"/>
        </w:numPr>
        <w:tabs>
          <w:tab w:val="left" w:pos="705"/>
          <w:tab w:val="left" w:pos="706"/>
        </w:tabs>
        <w:spacing w:before="198" w:after="0" w:line="480" w:lineRule="auto"/>
        <w:ind w:left="705" w:right="0" w:hanging="426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1"/>
          <w:sz w:val="28"/>
        </w:rPr>
        <w:t xml:space="preserve"> </w:t>
      </w:r>
      <w:r>
        <w:rPr>
          <w:sz w:val="28"/>
        </w:rPr>
        <w:t>a business</w:t>
      </w:r>
      <w:r>
        <w:rPr>
          <w:spacing w:val="-1"/>
          <w:sz w:val="28"/>
        </w:rPr>
        <w:t xml:space="preserve"> </w:t>
      </w:r>
      <w:r>
        <w:rPr>
          <w:sz w:val="28"/>
        </w:rPr>
        <w:t>idea.</w:t>
      </w:r>
    </w:p>
    <w:p>
      <w:pPr>
        <w:pStyle w:val="7"/>
        <w:numPr>
          <w:ilvl w:val="0"/>
          <w:numId w:val="2"/>
        </w:numPr>
        <w:tabs>
          <w:tab w:val="left" w:pos="706"/>
        </w:tabs>
        <w:spacing w:before="198" w:after="0" w:line="480" w:lineRule="auto"/>
        <w:ind w:left="705" w:right="0" w:hanging="426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1"/>
          <w:sz w:val="28"/>
        </w:rPr>
        <w:t xml:space="preserve"> </w:t>
      </w:r>
      <w:r>
        <w:rPr>
          <w:sz w:val="28"/>
        </w:rPr>
        <w:t>experiance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accounting</w:t>
      </w:r>
      <w:r>
        <w:rPr>
          <w:spacing w:val="-1"/>
          <w:sz w:val="28"/>
        </w:rPr>
        <w:t xml:space="preserve"> </w:t>
      </w:r>
      <w:r>
        <w:rPr>
          <w:sz w:val="28"/>
        </w:rPr>
        <w:t>field.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2"/>
        <w:numPr>
          <w:ilvl w:val="0"/>
          <w:numId w:val="1"/>
        </w:numPr>
        <w:tabs>
          <w:tab w:val="left" w:pos="1000"/>
          <w:tab w:val="left" w:pos="1001"/>
        </w:tabs>
        <w:spacing w:before="0" w:after="0" w:line="240" w:lineRule="auto"/>
        <w:ind w:left="1001" w:right="0" w:hanging="621"/>
        <w:jc w:val="left"/>
      </w:pPr>
      <w:r>
        <w:t>PROBLEM</w:t>
      </w:r>
      <w:r>
        <w:rPr>
          <w:spacing w:val="-5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THINKING</w:t>
      </w:r>
    </w:p>
    <w:p>
      <w:pPr>
        <w:pStyle w:val="7"/>
        <w:numPr>
          <w:ilvl w:val="1"/>
          <w:numId w:val="1"/>
        </w:numPr>
        <w:tabs>
          <w:tab w:val="left" w:pos="1000"/>
          <w:tab w:val="left" w:pos="1001"/>
        </w:tabs>
        <w:spacing w:before="174" w:after="0" w:line="240" w:lineRule="auto"/>
        <w:ind w:left="1001" w:right="0" w:hanging="621"/>
        <w:jc w:val="left"/>
        <w:rPr>
          <w:b/>
          <w:sz w:val="28"/>
        </w:rPr>
      </w:pPr>
      <w:r>
        <w:rPr>
          <w:b/>
          <w:sz w:val="28"/>
        </w:rPr>
        <w:t>Empathy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Map</w:t>
      </w:r>
    </w:p>
    <w:p>
      <w:pPr>
        <w:pStyle w:val="5"/>
        <w:spacing w:before="2"/>
        <w:rPr>
          <w:b/>
          <w:sz w:val="14"/>
        </w:rPr>
      </w:pPr>
    </w:p>
    <w:p>
      <w:pPr>
        <w:pStyle w:val="5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6278880" cy="3019425"/>
            <wp:effectExtent l="0" t="0" r="762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6"/>
        </w:rPr>
      </w:pPr>
    </w:p>
    <w:p>
      <w:pPr>
        <w:pStyle w:val="7"/>
        <w:numPr>
          <w:ilvl w:val="1"/>
          <w:numId w:val="1"/>
        </w:numPr>
        <w:tabs>
          <w:tab w:val="left" w:pos="731"/>
        </w:tabs>
        <w:spacing w:before="92" w:after="0" w:line="240" w:lineRule="auto"/>
        <w:ind w:left="731" w:right="0" w:hanging="30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Ideation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&amp;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Brainstorming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Map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45085</wp:posOffset>
            </wp:positionV>
            <wp:extent cx="5349240" cy="3796030"/>
            <wp:effectExtent l="0" t="0" r="3810" b="1397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55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rPr>
          <w:b/>
        </w:rPr>
      </w:pPr>
    </w:p>
    <w:p>
      <w:pPr>
        <w:pStyle w:val="5"/>
        <w:rPr>
          <w:b/>
          <w:sz w:val="22"/>
        </w:rPr>
      </w:pPr>
    </w:p>
    <w:p>
      <w:pPr>
        <w:pStyle w:val="2"/>
        <w:ind w:left="430" w:firstLine="0"/>
      </w:pPr>
      <w:r>
        <w:t>3</w:t>
      </w:r>
      <w:r>
        <w:rPr>
          <w:spacing w:val="-13"/>
        </w:rPr>
        <w:t xml:space="preserve"> </w:t>
      </w:r>
      <w:r>
        <w:t>.RESULT</w:t>
      </w:r>
    </w:p>
    <w:p>
      <w:pPr>
        <w:pStyle w:val="5"/>
        <w:ind w:left="380"/>
        <w:rPr>
          <w:sz w:val="20"/>
        </w:rPr>
      </w:pPr>
      <w:r>
        <w:rPr>
          <w:sz w:val="20"/>
        </w:rPr>
        <w:drawing>
          <wp:inline distT="0" distB="0" distL="0" distR="0">
            <wp:extent cx="5818505" cy="7176770"/>
            <wp:effectExtent l="0" t="0" r="10795" b="508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71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80" w:right="1100" w:bottom="280" w:left="1060" w:header="720" w:footer="720" w:gutter="0"/>
          <w:cols w:space="720" w:num="1"/>
        </w:sectPr>
      </w:pPr>
    </w:p>
    <w:p>
      <w:pPr>
        <w:pStyle w:val="5"/>
        <w:spacing w:before="1"/>
        <w:rPr>
          <w:b/>
          <w:sz w:val="23"/>
        </w:rPr>
      </w:pPr>
    </w:p>
    <w:p>
      <w:pPr>
        <w:pStyle w:val="5"/>
        <w:ind w:left="989"/>
        <w:rPr>
          <w:sz w:val="20"/>
        </w:rPr>
      </w:pPr>
      <w:r>
        <w:drawing>
          <wp:inline distT="0" distB="0" distL="114300" distR="114300">
            <wp:extent cx="5665470" cy="3616325"/>
            <wp:effectExtent l="0" t="0" r="1143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  <w:r>
        <w:drawing>
          <wp:inline distT="0" distB="0" distL="114300" distR="114300">
            <wp:extent cx="6398260" cy="3550285"/>
            <wp:effectExtent l="0" t="0" r="254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b/>
          <w:sz w:val="22"/>
        </w:rPr>
      </w:pPr>
    </w:p>
    <w:p>
      <w:pPr>
        <w:spacing w:before="88"/>
        <w:ind w:left="380" w:right="0" w:firstLine="0"/>
        <w:jc w:val="left"/>
        <w:rPr>
          <w:b/>
          <w:spacing w:val="-4"/>
          <w:sz w:val="28"/>
        </w:rPr>
      </w:pPr>
    </w:p>
    <w:p>
      <w:pPr>
        <w:spacing w:before="88"/>
        <w:ind w:left="380" w:right="0" w:firstLine="0"/>
        <w:jc w:val="left"/>
        <w:rPr>
          <w:b/>
          <w:spacing w:val="-4"/>
          <w:sz w:val="28"/>
        </w:rPr>
      </w:pPr>
    </w:p>
    <w:p>
      <w:pPr>
        <w:spacing w:before="88"/>
        <w:ind w:left="380" w:right="0" w:firstLine="0"/>
        <w:jc w:val="left"/>
        <w:rPr>
          <w:b/>
          <w:spacing w:val="-4"/>
          <w:sz w:val="28"/>
        </w:rPr>
      </w:pPr>
    </w:p>
    <w:p>
      <w:pPr>
        <w:spacing w:before="88"/>
        <w:ind w:left="380" w:right="0" w:firstLine="0"/>
        <w:jc w:val="left"/>
        <w:rPr>
          <w:b/>
          <w:spacing w:val="-4"/>
          <w:sz w:val="28"/>
        </w:rPr>
      </w:pPr>
    </w:p>
    <w:p>
      <w:pPr>
        <w:spacing w:before="88"/>
        <w:ind w:left="38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4.</w:t>
      </w:r>
      <w:r>
        <w:rPr>
          <w:b/>
          <w:spacing w:val="-14"/>
          <w:sz w:val="28"/>
        </w:rPr>
        <w:t xml:space="preserve"> </w:t>
      </w:r>
      <w:r>
        <w:rPr>
          <w:b/>
          <w:spacing w:val="-4"/>
          <w:sz w:val="28"/>
        </w:rPr>
        <w:t>ADVANTAGES &amp;</w:t>
      </w:r>
      <w:r>
        <w:rPr>
          <w:b/>
          <w:spacing w:val="2"/>
          <w:sz w:val="28"/>
        </w:rPr>
        <w:t xml:space="preserve"> </w:t>
      </w:r>
      <w:r>
        <w:rPr>
          <w:b/>
          <w:spacing w:val="-4"/>
          <w:sz w:val="28"/>
        </w:rPr>
        <w:t>DISADVANTAGES</w:t>
      </w:r>
    </w:p>
    <w:p>
      <w:pPr>
        <w:spacing w:before="226"/>
        <w:ind w:left="34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Here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some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advantages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disadvantages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</w:p>
    <w:p>
      <w:pPr>
        <w:pStyle w:val="5"/>
        <w:spacing w:before="7"/>
        <w:rPr>
          <w:sz w:val="28"/>
          <w:szCs w:val="28"/>
        </w:rPr>
      </w:pPr>
    </w:p>
    <w:p>
      <w:pPr>
        <w:spacing w:before="0"/>
        <w:ind w:left="38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Advantages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>
      <w:pPr>
        <w:pStyle w:val="7"/>
        <w:numPr>
          <w:ilvl w:val="0"/>
          <w:numId w:val="3"/>
        </w:numPr>
        <w:tabs>
          <w:tab w:val="left" w:pos="705"/>
          <w:tab w:val="left" w:pos="706"/>
        </w:tabs>
        <w:spacing w:before="204" w:after="0" w:line="240" w:lineRule="auto"/>
        <w:ind w:left="705" w:right="0" w:hanging="426"/>
        <w:jc w:val="left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easy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use.</w:t>
      </w:r>
    </w:p>
    <w:p>
      <w:pPr>
        <w:pStyle w:val="7"/>
        <w:numPr>
          <w:ilvl w:val="0"/>
          <w:numId w:val="3"/>
        </w:numPr>
        <w:tabs>
          <w:tab w:val="left" w:pos="705"/>
          <w:tab w:val="left" w:pos="706"/>
        </w:tabs>
        <w:spacing w:before="210" w:after="0" w:line="240" w:lineRule="auto"/>
        <w:ind w:left="705" w:right="0" w:hanging="426"/>
        <w:jc w:val="left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is easy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understand</w:t>
      </w:r>
    </w:p>
    <w:p>
      <w:pPr>
        <w:pStyle w:val="7"/>
        <w:numPr>
          <w:ilvl w:val="0"/>
          <w:numId w:val="3"/>
        </w:numPr>
        <w:tabs>
          <w:tab w:val="left" w:pos="705"/>
          <w:tab w:val="left" w:pos="706"/>
        </w:tabs>
        <w:spacing w:before="204" w:after="0" w:line="240" w:lineRule="auto"/>
        <w:ind w:left="705" w:right="0" w:hanging="426"/>
        <w:jc w:val="left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is simple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</w:p>
    <w:p>
      <w:pPr>
        <w:pStyle w:val="5"/>
        <w:rPr>
          <w:sz w:val="28"/>
          <w:szCs w:val="28"/>
        </w:rPr>
      </w:pPr>
    </w:p>
    <w:p>
      <w:pPr>
        <w:pStyle w:val="5"/>
        <w:spacing w:before="1"/>
        <w:rPr>
          <w:sz w:val="28"/>
          <w:szCs w:val="28"/>
        </w:rPr>
      </w:pPr>
    </w:p>
    <w:p>
      <w:pPr>
        <w:spacing w:before="0"/>
        <w:ind w:left="28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Disadvantages:</w:t>
      </w:r>
    </w:p>
    <w:p>
      <w:pPr>
        <w:pStyle w:val="5"/>
        <w:spacing w:before="11"/>
        <w:rPr>
          <w:sz w:val="28"/>
          <w:szCs w:val="28"/>
        </w:rPr>
      </w:pPr>
    </w:p>
    <w:p>
      <w:pPr>
        <w:pStyle w:val="7"/>
        <w:numPr>
          <w:ilvl w:val="0"/>
          <w:numId w:val="4"/>
        </w:numPr>
        <w:tabs>
          <w:tab w:val="left" w:pos="760"/>
          <w:tab w:val="left" w:pos="761"/>
        </w:tabs>
        <w:spacing w:before="0" w:after="0" w:line="240" w:lineRule="auto"/>
        <w:ind w:left="761" w:right="0" w:hanging="481"/>
        <w:jc w:val="left"/>
        <w:rPr>
          <w:sz w:val="28"/>
          <w:szCs w:val="28"/>
        </w:rPr>
      </w:pPr>
      <w:r>
        <w:rPr>
          <w:sz w:val="28"/>
          <w:szCs w:val="28"/>
        </w:rPr>
        <w:t>Before that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 practice ios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that.</w:t>
      </w:r>
    </w:p>
    <w:p>
      <w:pPr>
        <w:pStyle w:val="5"/>
        <w:spacing w:before="4"/>
        <w:rPr>
          <w:sz w:val="28"/>
          <w:szCs w:val="28"/>
        </w:rPr>
      </w:pPr>
    </w:p>
    <w:p>
      <w:pPr>
        <w:pStyle w:val="7"/>
        <w:numPr>
          <w:ilvl w:val="0"/>
          <w:numId w:val="4"/>
        </w:numPr>
        <w:tabs>
          <w:tab w:val="left" w:pos="705"/>
          <w:tab w:val="left" w:pos="706"/>
        </w:tabs>
        <w:spacing w:before="0" w:after="0" w:line="240" w:lineRule="auto"/>
        <w:ind w:left="705" w:right="0" w:hanging="426"/>
        <w:jc w:val="left"/>
        <w:rPr>
          <w:sz w:val="28"/>
          <w:szCs w:val="28"/>
        </w:rPr>
      </w:pPr>
      <w:r>
        <w:rPr>
          <w:sz w:val="28"/>
          <w:szCs w:val="28"/>
        </w:rPr>
        <w:t>Proper traning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needed</w:t>
      </w:r>
    </w:p>
    <w:p>
      <w:pPr>
        <w:pStyle w:val="5"/>
        <w:rPr>
          <w:sz w:val="28"/>
          <w:szCs w:val="28"/>
        </w:rPr>
      </w:pPr>
    </w:p>
    <w:p>
      <w:pPr>
        <w:pStyle w:val="5"/>
        <w:spacing w:before="8"/>
        <w:rPr>
          <w:rFonts w:hint="default"/>
          <w:sz w:val="25"/>
          <w:lang w:val="en-US"/>
        </w:rPr>
      </w:pPr>
      <w:r>
        <w:rPr>
          <w:rFonts w:hint="default"/>
          <w:sz w:val="25"/>
          <w:lang w:val="en-US"/>
        </w:rPr>
        <w:t xml:space="preserve"> </w:t>
      </w:r>
    </w:p>
    <w:p>
      <w:pPr>
        <w:pStyle w:val="2"/>
        <w:numPr>
          <w:ilvl w:val="0"/>
          <w:numId w:val="5"/>
        </w:numPr>
        <w:tabs>
          <w:tab w:val="left" w:pos="561"/>
        </w:tabs>
        <w:spacing w:before="0" w:after="0" w:line="360" w:lineRule="auto"/>
        <w:ind w:left="560" w:right="0" w:hanging="181"/>
        <w:jc w:val="left"/>
      </w:pPr>
      <w:bookmarkStart w:id="6" w:name="_GoBack"/>
      <w:bookmarkStart w:id="0" w:name="5 .APPLICATIONS"/>
      <w:bookmarkEnd w:id="0"/>
      <w:bookmarkStart w:id="1" w:name="5 .APPLICATIONS"/>
      <w:bookmarkEnd w:id="1"/>
      <w:r>
        <w:t>.APPLICATIONS</w:t>
      </w:r>
    </w:p>
    <w:p>
      <w:pPr>
        <w:pStyle w:val="5"/>
        <w:spacing w:before="10" w:line="360" w:lineRule="auto"/>
        <w:rPr>
          <w:b/>
          <w:sz w:val="29"/>
        </w:rPr>
      </w:pPr>
    </w:p>
    <w:p>
      <w:pPr>
        <w:bidi w:val="0"/>
        <w:spacing w:line="360" w:lineRule="auto"/>
        <w:jc w:val="both"/>
        <w:rPr>
          <w:sz w:val="28"/>
          <w:szCs w:val="28"/>
        </w:rPr>
      </w:pPr>
      <w:r>
        <w:rPr>
          <w:rFonts w:hint="default"/>
          <w:lang w:val="en-US"/>
        </w:rPr>
        <w:tab/>
      </w:r>
      <w:r>
        <w:rPr>
          <w:sz w:val="28"/>
          <w:szCs w:val="28"/>
        </w:rPr>
        <w:t>There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many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mainstream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Zoho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books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App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platforms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cater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ut </w:t>
      </w:r>
      <w:r>
        <w:rPr>
          <w:sz w:val="28"/>
          <w:szCs w:val="28"/>
        </w:rPr>
        <w:t>very few that provide inspiration for as well as help them share their experiences.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My Trax app aims to solve this problem a</w:t>
      </w:r>
      <w:bookmarkEnd w:id="6"/>
      <w:r>
        <w:rPr>
          <w:sz w:val="28"/>
          <w:szCs w:val="28"/>
        </w:rPr>
        <w:t>nd provide a platform for aviod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around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world.</w:t>
      </w:r>
    </w:p>
    <w:p>
      <w:pPr>
        <w:pStyle w:val="2"/>
        <w:numPr>
          <w:ilvl w:val="0"/>
          <w:numId w:val="5"/>
        </w:numPr>
        <w:tabs>
          <w:tab w:val="left" w:pos="561"/>
        </w:tabs>
        <w:spacing w:before="161" w:after="0" w:line="240" w:lineRule="auto"/>
        <w:ind w:left="560" w:right="0" w:hanging="181"/>
        <w:jc w:val="both"/>
      </w:pPr>
      <w:bookmarkStart w:id="2" w:name="6 .CONCLUSION"/>
      <w:bookmarkEnd w:id="2"/>
      <w:bookmarkStart w:id="3" w:name="6 .CONCLUSION"/>
      <w:bookmarkEnd w:id="3"/>
      <w:r>
        <w:t>.CONCLUSION</w:t>
      </w:r>
    </w:p>
    <w:p>
      <w:pPr>
        <w:pStyle w:val="5"/>
        <w:spacing w:before="5"/>
        <w:rPr>
          <w:b/>
          <w:sz w:val="29"/>
        </w:rPr>
      </w:pPr>
    </w:p>
    <w:p>
      <w:pPr>
        <w:pStyle w:val="5"/>
        <w:spacing w:before="1" w:line="360" w:lineRule="auto"/>
        <w:ind w:left="380" w:right="311" w:firstLine="720"/>
        <w:jc w:val="both"/>
      </w:pPr>
      <w:r>
        <w:rPr>
          <w:spacing w:val="-7"/>
        </w:rPr>
        <w:t>In</w:t>
      </w:r>
      <w:r>
        <w:rPr>
          <w:spacing w:val="1"/>
        </w:rPr>
        <w:t xml:space="preserve"> </w:t>
      </w:r>
      <w:r>
        <w:rPr>
          <w:spacing w:val="-13"/>
        </w:rPr>
        <w:t>through</w:t>
      </w:r>
      <w:r>
        <w:t xml:space="preserve"> </w:t>
      </w:r>
      <w:r>
        <w:rPr>
          <w:spacing w:val="-11"/>
        </w:rPr>
        <w:t>the</w:t>
      </w:r>
      <w:r>
        <w:t xml:space="preserve"> </w:t>
      </w:r>
      <w:r>
        <w:rPr>
          <w:spacing w:val="-15"/>
        </w:rPr>
        <w:t>implementation</w:t>
      </w:r>
      <w:r>
        <w:t xml:space="preserve"> </w:t>
      </w:r>
      <w:r>
        <w:rPr>
          <w:spacing w:val="-8"/>
        </w:rPr>
        <w:t>of</w:t>
      </w:r>
      <w:r>
        <w:t xml:space="preserve"> a </w:t>
      </w:r>
      <w:r>
        <w:rPr>
          <w:spacing w:val="-15"/>
        </w:rPr>
        <w:t>comprehensive</w:t>
      </w:r>
      <w:r>
        <w:t xml:space="preserve"> </w:t>
      </w:r>
      <w:r>
        <w:rPr>
          <w:spacing w:val="-13"/>
        </w:rPr>
        <w:t>online</w:t>
      </w:r>
      <w:r>
        <w:t xml:space="preserve"> </w:t>
      </w:r>
      <w:r>
        <w:rPr>
          <w:spacing w:val="-14"/>
        </w:rPr>
        <w:t>presence</w:t>
      </w:r>
      <w:r>
        <w:t xml:space="preserve"> </w:t>
      </w:r>
      <w:r>
        <w:rPr>
          <w:spacing w:val="-15"/>
        </w:rPr>
        <w:t>strategy,</w:t>
      </w:r>
      <w:r>
        <w:t xml:space="preserve"> </w:t>
      </w:r>
      <w:r>
        <w:rPr>
          <w:spacing w:val="-14"/>
        </w:rPr>
        <w:t>techpro</w:t>
      </w:r>
      <w:r>
        <w:rPr>
          <w:spacing w:val="1"/>
        </w:rPr>
        <w:t xml:space="preserve"> </w:t>
      </w:r>
      <w:r>
        <w:rPr>
          <w:spacing w:val="-14"/>
        </w:rPr>
        <w:t>solution</w:t>
      </w:r>
      <w:r>
        <w:rPr>
          <w:spacing w:val="-12"/>
        </w:rPr>
        <w:t xml:space="preserve"> </w:t>
      </w:r>
      <w:r>
        <w:rPr>
          <w:spacing w:val="-13"/>
        </w:rPr>
        <w:t xml:space="preserve">built. </w:t>
      </w:r>
      <w:r>
        <w:rPr>
          <w:spacing w:val="-14"/>
        </w:rPr>
        <w:t xml:space="preserve">Choosing </w:t>
      </w:r>
      <w:r>
        <w:rPr>
          <w:spacing w:val="-10"/>
        </w:rPr>
        <w:t>the</w:t>
      </w:r>
      <w:r>
        <w:rPr>
          <w:spacing w:val="-12"/>
        </w:rPr>
        <w:t xml:space="preserve"> </w:t>
      </w:r>
      <w:r>
        <w:rPr>
          <w:spacing w:val="-13"/>
        </w:rPr>
        <w:t>server</w:t>
      </w:r>
      <w:r>
        <w:rPr>
          <w:spacing w:val="-12"/>
        </w:rPr>
        <w:t xml:space="preserve"> </w:t>
      </w:r>
      <w:r>
        <w:rPr>
          <w:spacing w:val="-8"/>
        </w:rPr>
        <w:t>by</w:t>
      </w:r>
      <w:r>
        <w:rPr>
          <w:spacing w:val="-14"/>
        </w:rPr>
        <w:t xml:space="preserve"> noticing</w:t>
      </w:r>
      <w:r>
        <w:rPr>
          <w:spacing w:val="-13"/>
        </w:rPr>
        <w:t xml:space="preserve"> </w:t>
      </w:r>
      <w:r>
        <w:rPr>
          <w:spacing w:val="-11"/>
        </w:rPr>
        <w:t xml:space="preserve">all </w:t>
      </w:r>
      <w:r>
        <w:rPr>
          <w:spacing w:val="-12"/>
        </w:rPr>
        <w:t>the</w:t>
      </w:r>
      <w:r>
        <w:rPr>
          <w:spacing w:val="-13"/>
        </w:rPr>
        <w:t xml:space="preserve"> </w:t>
      </w:r>
      <w:r>
        <w:rPr>
          <w:spacing w:val="-14"/>
        </w:rPr>
        <w:t>essential</w:t>
      </w:r>
      <w:r>
        <w:rPr>
          <w:spacing w:val="-10"/>
        </w:rPr>
        <w:t xml:space="preserve"> </w:t>
      </w:r>
      <w:r>
        <w:rPr>
          <w:spacing w:val="-12"/>
        </w:rPr>
        <w:t>terms</w:t>
      </w:r>
      <w:r>
        <w:rPr>
          <w:spacing w:val="-7"/>
        </w:rPr>
        <w:t xml:space="preserve"> </w:t>
      </w:r>
      <w:r>
        <w:rPr>
          <w:spacing w:val="-10"/>
        </w:rPr>
        <w:t>can</w:t>
      </w:r>
      <w:r>
        <w:rPr>
          <w:spacing w:val="-14"/>
        </w:rPr>
        <w:t xml:space="preserve"> </w:t>
      </w:r>
      <w:r>
        <w:rPr>
          <w:spacing w:val="-13"/>
        </w:rPr>
        <w:t xml:space="preserve">help </w:t>
      </w:r>
      <w:r>
        <w:rPr>
          <w:spacing w:val="-11"/>
        </w:rPr>
        <w:t>you</w:t>
      </w:r>
      <w:r>
        <w:rPr>
          <w:spacing w:val="-14"/>
        </w:rPr>
        <w:t xml:space="preserve"> </w:t>
      </w:r>
      <w:r>
        <w:rPr>
          <w:spacing w:val="-7"/>
        </w:rPr>
        <w:t>in</w:t>
      </w:r>
      <w:r>
        <w:rPr>
          <w:spacing w:val="-14"/>
        </w:rPr>
        <w:t xml:space="preserve"> choosing</w:t>
      </w:r>
      <w:r>
        <w:rPr>
          <w:spacing w:val="-67"/>
        </w:rPr>
        <w:t xml:space="preserve"> </w:t>
      </w:r>
      <w:r>
        <w:rPr>
          <w:spacing w:val="-6"/>
        </w:rPr>
        <w:t xml:space="preserve">the right one. Techpro solution is acting </w:t>
      </w:r>
      <w:r>
        <w:rPr>
          <w:spacing w:val="-5"/>
        </w:rPr>
        <w:t>as the top server dealer with many experienced</w:t>
      </w:r>
      <w:r>
        <w:rPr>
          <w:spacing w:val="-4"/>
        </w:rPr>
        <w:t xml:space="preserve"> </w:t>
      </w:r>
      <w:r>
        <w:t>professionals.</w:t>
      </w:r>
    </w:p>
    <w:p>
      <w:pPr>
        <w:pStyle w:val="2"/>
        <w:numPr>
          <w:ilvl w:val="0"/>
          <w:numId w:val="5"/>
        </w:numPr>
        <w:tabs>
          <w:tab w:val="left" w:pos="561"/>
        </w:tabs>
        <w:spacing w:before="163" w:after="0" w:line="240" w:lineRule="auto"/>
        <w:ind w:left="560" w:right="0" w:hanging="181"/>
        <w:jc w:val="both"/>
      </w:pPr>
      <w:bookmarkStart w:id="4" w:name="7 .FUTURE SCOPE"/>
      <w:bookmarkEnd w:id="4"/>
      <w:bookmarkStart w:id="5" w:name="7 .FUTURE SCOPE"/>
      <w:bookmarkEnd w:id="5"/>
      <w:r>
        <w:t>.FUTURE</w:t>
      </w:r>
      <w:r>
        <w:rPr>
          <w:spacing w:val="-11"/>
        </w:rPr>
        <w:t xml:space="preserve"> </w:t>
      </w:r>
      <w:r>
        <w:t>SCOPE</w:t>
      </w:r>
    </w:p>
    <w:p>
      <w:pPr>
        <w:pStyle w:val="5"/>
        <w:spacing w:before="5"/>
        <w:rPr>
          <w:b/>
          <w:sz w:val="29"/>
        </w:rPr>
      </w:pPr>
    </w:p>
    <w:p>
      <w:pPr>
        <w:pStyle w:val="5"/>
        <w:spacing w:line="362" w:lineRule="auto"/>
        <w:ind w:left="380" w:right="339" w:firstLine="720"/>
        <w:jc w:val="both"/>
      </w:pPr>
      <w:r>
        <w:t>Combine cutting edge technologies with strategic expertise IT services IT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Techpro IT solutions is a leading IT solutions company in Delhi, India provides</w:t>
      </w:r>
      <w:r>
        <w:rPr>
          <w:spacing w:val="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responsive website</w:t>
      </w:r>
      <w:r>
        <w:rPr>
          <w:spacing w:val="-1"/>
        </w:rPr>
        <w:t xml:space="preserve"> </w:t>
      </w:r>
      <w:r>
        <w:t>designing services.</w:t>
      </w:r>
    </w:p>
    <w:sectPr>
      <w:pgSz w:w="12240" w:h="15840"/>
      <w:pgMar w:top="1320" w:right="1100" w:bottom="280" w:left="10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"/>
      <w:lvlJc w:val="left"/>
      <w:pPr>
        <w:ind w:left="560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12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6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8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2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4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6" w:hanging="18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761" w:hanging="48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2" w:hanging="4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4" w:hanging="4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6" w:hanging="4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4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4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2" w:hanging="4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4" w:hanging="4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6" w:hanging="48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705" w:hanging="42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8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4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8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4" w:hanging="425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1" w:hanging="6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01" w:hanging="621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6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4" w:hanging="6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6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6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8" w:hanging="6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6" w:hanging="6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4" w:hanging="621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705" w:hanging="42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8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4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8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4" w:hanging="42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3D0518"/>
    <w:rsid w:val="52BC52D6"/>
    <w:rsid w:val="654A5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1" w:hanging="6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05" w:hanging="42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2023-10-20T04:51:00Z</dcterms:created>
  <dc:creator>Guest User</dc:creator>
  <cp:lastModifiedBy>bcomc</cp:lastModifiedBy>
  <dcterms:modified xsi:type="dcterms:W3CDTF">2023-10-20T05:06:22Z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2023-10-20T00:00:00Z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6CF0B171867F408FB1780E12B7E50806_13</vt:lpwstr>
  </property>
</Properties>
</file>